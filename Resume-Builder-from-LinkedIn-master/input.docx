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2E777" w14:textId="77777777" w:rsidR="00CE5EFF" w:rsidRPr="00084ECD" w:rsidRDefault="00CE5EFF" w:rsidP="00084ECD">
      <w:pPr>
        <w:rPr>
          <w:sz w:val="2"/>
          <w:szCs w:val="2"/>
        </w:rPr>
      </w:pPr>
    </w:p>
    <w:p>
      <w:pPr>
        <w:pStyle w:val="Line1"/>
        <w:ind w:hanging="100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Subtitle"/>
        <w:ind w:hanging="1000"/>
      </w:pPr>
    </w:p>
    <w:tbl>
      <w:tblPr>
        <w:tblStyle w:val="LightList"/>
        <w:tblW w:type="auto" w:w="0"/>
        <w:tblLook w:firstColumn="1" w:firstRow="1" w:lastColumn="0" w:lastRow="0" w:noHBand="0" w:noVBand="1" w:val="04A0"/>
        <w:tblInd w:w="-900" w:type="dxa"/>
      </w:tblPr>
      <w:tblGrid>
        <w:gridCol w:w="8640"/>
      </w:tblGrid>
      <w:tr>
        <w:tc>
          <w:tcPr>
            <w:tcW w:type="dxa" w:w="9600"/>
            <w:shd w:fill="002366"/>
          </w:tcPr>
          <w:p>
            <w:r>
              <w:rPr>
                <w:rFonts w:ascii="Tahoma" w:hAnsi="Tahoma"/>
                <w:b/>
                <w:sz w:val="18"/>
              </w:rPr>
              <w:t>ACADEMICS</w:t>
            </w:r>
          </w:p>
        </w:tc>
      </w:tr>
    </w:tbl>
    <w:p>
      <w:pPr>
        <w:pStyle w:val="Subtitle"/>
        <w:ind w:hanging="1000"/>
      </w:pPr>
    </w:p>
    <w:tbl>
      <w:tblPr>
        <w:tblStyle w:val="MainTable"/>
        <w:tblW w:type="auto" w:w="0"/>
        <w:tblLook w:firstColumn="1" w:firstRow="1" w:lastColumn="0" w:lastRow="0" w:noHBand="0" w:noVBand="1" w:val="04A0"/>
        <w:tblInd w:w="-900" w:type="dxa"/>
      </w:tblPr>
      <w:tblGrid>
        <w:gridCol w:w="2160"/>
        <w:gridCol w:w="2160"/>
        <w:gridCol w:w="2160"/>
        <w:gridCol w:w="2160"/>
      </w:tblGrid>
      <w:tr>
        <w:tc>
          <w:tcPr>
            <w:tcW w:type="dxa" w:w="4800"/>
          </w:tcPr>
          <w:p>
            <w:r>
              <w:rPr>
                <w:b/>
                <w:sz w:val="20"/>
              </w:rPr>
              <w:t>Institute</w:t>
            </w:r>
          </w:p>
        </w:tc>
        <w:tc>
          <w:tcPr>
            <w:tcW w:type="dxa" w:w="2400"/>
          </w:tcPr>
          <w:p>
            <w:r>
              <w:rPr>
                <w:b/>
                <w:sz w:val="20"/>
              </w:rPr>
              <w:t>Board / University</w:t>
            </w:r>
          </w:p>
        </w:tc>
        <w:tc>
          <w:tcPr>
            <w:tcW w:type="dxa" w:w="1200"/>
          </w:tcPr>
          <w:p>
            <w:r>
              <w:rPr>
                <w:b/>
                <w:sz w:val="20"/>
              </w:rPr>
              <w:t>Year</w:t>
            </w:r>
          </w:p>
        </w:tc>
        <w:tc>
          <w:tcPr>
            <w:tcW w:type="dxa" w:w="1200"/>
          </w:tcPr>
          <w:p>
            <w:r>
              <w:rPr>
                <w:b/>
                <w:sz w:val="20"/>
              </w:rPr>
              <w:t>% / CGPA</w:t>
            </w:r>
          </w:p>
        </w:tc>
      </w:tr>
      <w:tr>
        <w:tc>
          <w:tcPr>
            <w:tcW w:type="dxa" w:w="4800"/>
          </w:tcPr>
          <w:p>
            <w:r>
              <w:rPr>
                <w:b w:val="0"/>
                <w:sz w:val="20"/>
              </w:rPr>
              <w:t>xyz of  technology clg surat</w:t>
            </w:r>
          </w:p>
        </w:tc>
        <w:tc>
          <w:tcPr>
            <w:tcW w:type="dxa" w:w="2400"/>
          </w:tcPr>
          <w:p>
            <w:r>
              <w:rPr>
                <w:b w:val="0"/>
                <w:sz w:val="20"/>
              </w:rPr>
              <w:t>btech</w:t>
            </w:r>
          </w:p>
        </w:tc>
        <w:tc>
          <w:tcPr>
            <w:tcW w:type="dxa" w:w="1200"/>
          </w:tcPr>
          <w:p>
            <w:r>
              <w:rPr>
                <w:b w:val="0"/>
                <w:sz w:val="20"/>
              </w:rPr>
              <w:t>2023</w:t>
            </w:r>
          </w:p>
        </w:tc>
        <w:tc>
          <w:tcPr>
            <w:tcW w:type="dxa" w:w="1200"/>
          </w:tcPr>
          <w:p>
            <w:r>
              <w:rPr>
                <w:b w:val="0"/>
                <w:sz w:val="20"/>
              </w:rPr>
              <w:t>9.32</w:t>
            </w:r>
          </w:p>
        </w:tc>
      </w:tr>
    </w:tbl>
    <w:p>
      <w:pPr>
        <w:pStyle w:val="Subtitle"/>
        <w:ind w:hanging="1000"/>
      </w:pPr>
    </w:p>
    <w:tbl>
      <w:tblPr>
        <w:tblStyle w:val="LightList"/>
        <w:tblW w:type="auto" w:w="0"/>
        <w:tblLook w:firstColumn="1" w:firstRow="1" w:lastColumn="0" w:lastRow="0" w:noHBand="0" w:noVBand="1" w:val="04A0"/>
        <w:tblInd w:w="-900" w:type="dxa"/>
      </w:tblPr>
      <w:tblGrid>
        <w:gridCol w:w="8640"/>
      </w:tblGrid>
      <w:tr>
        <w:tc>
          <w:tcPr>
            <w:tcW w:type="dxa" w:w="9600"/>
            <w:shd w:fill="002366"/>
          </w:tcPr>
          <w:p>
            <w:r>
              <w:rPr>
                <w:rFonts w:ascii="Tahoma" w:hAnsi="Tahoma"/>
                <w:b/>
                <w:sz w:val="18"/>
              </w:rPr>
              <w:t>PROJECTS</w:t>
            </w:r>
          </w:p>
        </w:tc>
      </w:tr>
    </w:tbl>
    <w:p>
      <w:pPr>
        <w:pStyle w:val="Subtitle"/>
        <w:ind w:hanging="1000"/>
      </w:pPr>
    </w:p>
    <w:tbl>
      <w:tblPr>
        <w:tblStyle w:val="MainProjectTable"/>
        <w:tblW w:type="auto" w:w="0"/>
        <w:tblLook w:firstColumn="1" w:firstRow="1" w:lastColumn="0" w:lastRow="0" w:noHBand="0" w:noVBand="1" w:val="04A0"/>
        <w:tblInd w:w="-900" w:type="dxa"/>
      </w:tblPr>
      <w:tblGrid>
        <w:gridCol w:w="4320"/>
        <w:gridCol w:w="4320"/>
      </w:tblGrid>
      <w:tr>
        <w:tc>
          <w:tcPr>
            <w:tcW w:type="dxa" w:w="7400"/>
          </w:tcPr>
          <w:p>
            <w:r>
              <w:rPr>
                <w:b/>
                <w:sz w:val="20"/>
              </w:rPr>
              <w:t>• ecomarce sites</w:t>
            </w:r>
          </w:p>
        </w:tc>
        <w:tc>
          <w:tcPr>
            <w:tcW w:type="dxa" w:w="2200"/>
          </w:tcPr>
          <w:p>
            <w:r>
              <w:rPr>
                <w:b/>
                <w:sz w:val="20"/>
              </w:rPr>
              <w:t>15 days</w:t>
            </w:r>
          </w:p>
        </w:tc>
      </w:tr>
      <w:tr>
        <w:tc>
          <w:tcPr>
            <w:tcW w:type="dxa" w:w="7400"/>
          </w:tcPr>
          <w:p>
            <w:r>
              <w:rPr>
                <w:b w:val="0"/>
                <w:sz w:val="20"/>
              </w:rPr>
              <w:t>this is ecomarce site for shoiping student and others</w:t>
            </w:r>
          </w:p>
        </w:tc>
        <w:tc>
          <w:tcPr>
            <w:tcW w:type="dxa" w:w="2200"/>
          </w:tcPr>
          <w:p>
            <w:r/>
          </w:p>
        </w:tc>
      </w:tr>
      <w:tr>
        <w:tc>
          <w:tcPr>
            <w:tcW w:type="dxa" w:w="7400"/>
          </w:tcPr>
          <w:p>
            <w:r>
              <w:rPr>
                <w:b/>
                <w:sz w:val="20"/>
              </w:rPr>
              <w:t>• portfolio site</w:t>
            </w:r>
          </w:p>
        </w:tc>
        <w:tc>
          <w:tcPr>
            <w:tcW w:type="dxa" w:w="2200"/>
          </w:tcPr>
          <w:p>
            <w:r>
              <w:rPr>
                <w:b/>
                <w:sz w:val="20"/>
              </w:rPr>
              <w:t>10 days</w:t>
            </w:r>
          </w:p>
        </w:tc>
      </w:tr>
      <w:tr>
        <w:tc>
          <w:tcPr>
            <w:tcW w:type="dxa" w:w="7400"/>
          </w:tcPr>
          <w:p>
            <w:r>
              <w:rPr>
                <w:b w:val="0"/>
                <w:sz w:val="20"/>
              </w:rPr>
              <w:t>this is my educational info about evrythong</w:t>
            </w:r>
          </w:p>
        </w:tc>
        <w:tc>
          <w:tcPr>
            <w:tcW w:type="dxa" w:w="2200"/>
          </w:tcPr>
          <w:p>
            <w:r/>
          </w:p>
        </w:tc>
      </w:tr>
    </w:tbl>
    <w:p>
      <w:pPr>
        <w:pStyle w:val="Subtitle"/>
        <w:ind w:hanging="1000"/>
      </w:pPr>
    </w:p>
    <w:tbl>
      <w:tblPr>
        <w:tblStyle w:val="LightList"/>
        <w:tblW w:type="auto" w:w="0"/>
        <w:tblLook w:firstColumn="1" w:firstRow="1" w:lastColumn="0" w:lastRow="0" w:noHBand="0" w:noVBand="1" w:val="04A0"/>
        <w:tblInd w:w="-900" w:type="dxa"/>
      </w:tblPr>
      <w:tblGrid>
        <w:gridCol w:w="8640"/>
      </w:tblGrid>
      <w:tr>
        <w:tc>
          <w:tcPr>
            <w:tcW w:type="dxa" w:w="9600"/>
            <w:shd w:fill="002366"/>
          </w:tcPr>
          <w:p>
            <w:r>
              <w:rPr>
                <w:rFonts w:ascii="Tahoma" w:hAnsi="Tahoma"/>
                <w:b/>
                <w:sz w:val="18"/>
              </w:rPr>
              <w:t>CERTIFICATIONS</w:t>
            </w:r>
          </w:p>
        </w:tc>
      </w:tr>
    </w:tbl>
    <w:p>
      <w:pPr>
        <w:pStyle w:val="Subtitle"/>
        <w:ind w:hanging="1000"/>
      </w:pPr>
    </w:p>
    <w:tbl>
      <w:tblPr>
        <w:tblStyle w:val="MainProjectTable"/>
        <w:tblW w:type="auto" w:w="0"/>
        <w:tblLook w:firstColumn="1" w:firstRow="1" w:lastColumn="0" w:lastRow="0" w:noHBand="0" w:noVBand="1" w:val="04A0"/>
        <w:tblInd w:w="-900" w:type="dxa"/>
      </w:tblPr>
      <w:tblGrid>
        <w:gridCol w:w="4320"/>
        <w:gridCol w:w="4320"/>
      </w:tblGrid>
      <w:tr>
        <w:tc>
          <w:tcPr>
            <w:tcW w:type="dxa" w:w="8000"/>
          </w:tcPr>
          <w:p>
            <w:r>
              <w:rPr>
                <w:b w:val="0"/>
                <w:sz w:val="20"/>
              </w:rPr>
              <w:t>• machin leanrning Issued by xyz org</w:t>
            </w:r>
          </w:p>
        </w:tc>
        <w:tc>
          <w:tcPr>
            <w:tcW w:type="dxa" w:w="1600"/>
          </w:tcPr>
          <w:p>
            <w:r>
              <w:rPr>
                <w:b w:val="0"/>
                <w:sz w:val="20"/>
              </w:rPr>
              <w:t>23/2/2021</w:t>
            </w:r>
          </w:p>
        </w:tc>
      </w:tr>
      <w:tr>
        <w:tc>
          <w:tcPr>
            <w:tcW w:type="dxa" w:w="8000"/>
          </w:tcPr>
          <w:p>
            <w:r>
              <w:rPr>
                <w:b w:val="0"/>
                <w:sz w:val="20"/>
              </w:rPr>
              <w:t xml:space="preserve">•  Issued by </w:t>
            </w:r>
          </w:p>
        </w:tc>
        <w:tc>
          <w:tcPr>
            <w:tcW w:type="dxa" w:w="1600"/>
          </w:tcPr>
          <w:p>
            <w:r>
              <w:rPr>
                <w:b w:val="0"/>
                <w:sz w:val="20"/>
              </w:rPr>
            </w:r>
          </w:p>
        </w:tc>
      </w:tr>
    </w:tbl>
    <w:p>
      <w:pPr>
        <w:pStyle w:val="Subtitle"/>
        <w:ind w:hanging="1000"/>
      </w:pPr>
    </w:p>
    <w:tbl>
      <w:tblPr>
        <w:tblStyle w:val="LightList"/>
        <w:tblW w:type="auto" w:w="0"/>
        <w:tblLook w:firstColumn="1" w:firstRow="1" w:lastColumn="0" w:lastRow="0" w:noHBand="0" w:noVBand="1" w:val="04A0"/>
        <w:tblInd w:w="-900" w:type="dxa"/>
      </w:tblPr>
      <w:tblGrid>
        <w:gridCol w:w="8640"/>
      </w:tblGrid>
      <w:tr>
        <w:tc>
          <w:tcPr>
            <w:tcW w:type="dxa" w:w="9600"/>
            <w:shd w:fill="002366"/>
          </w:tcPr>
          <w:p>
            <w:r>
              <w:rPr>
                <w:rFonts w:ascii="Tahoma" w:hAnsi="Tahoma"/>
                <w:b/>
                <w:sz w:val="18"/>
              </w:rPr>
              <w:t>TECHNICAL SKILLS</w:t>
            </w:r>
          </w:p>
        </w:tc>
      </w:tr>
    </w:tbl>
    <w:p>
      <w:pPr>
        <w:pStyle w:val="Subtitle"/>
        <w:ind w:hanging="1000"/>
      </w:pPr>
    </w:p>
    <w:tbl>
      <w:tblPr>
        <w:tblStyle w:val="MainProjectTable"/>
        <w:tblW w:type="auto" w:w="0"/>
        <w:tblLook w:firstColumn="1" w:firstRow="1" w:lastColumn="0" w:lastRow="0" w:noHBand="0" w:noVBand="1" w:val="04A0"/>
        <w:tblInd w:w="-900" w:type="dxa"/>
      </w:tblPr>
      <w:tblGrid>
        <w:gridCol w:w="8640"/>
      </w:tblGrid>
      <w:tr>
        <w:tc>
          <w:tcPr>
            <w:tcW w:type="dxa" w:w="9600"/>
          </w:tcPr>
          <w:p>
            <w:r>
              <w:rPr>
                <w:b w:val="0"/>
                <w:sz w:val="20"/>
              </w:rPr>
              <w:t>python, django, javascript, drf, html css</w:t>
            </w:r>
          </w:p>
        </w:tc>
      </w:tr>
    </w:tbl>
    <w:p>
      <w:pPr>
        <w:pStyle w:val="Subtitle"/>
        <w:ind w:hanging="1000"/>
      </w:pPr>
    </w:p>
    <w:tbl>
      <w:tblPr>
        <w:tblStyle w:val="LightList"/>
        <w:tblW w:type="auto" w:w="0"/>
        <w:tblLook w:firstColumn="1" w:firstRow="1" w:lastColumn="0" w:lastRow="0" w:noHBand="0" w:noVBand="1" w:val="04A0"/>
        <w:tblInd w:w="-900" w:type="dxa"/>
      </w:tblPr>
      <w:tblGrid>
        <w:gridCol w:w="8640"/>
      </w:tblGrid>
      <w:tr>
        <w:tc>
          <w:tcPr>
            <w:tcW w:type="dxa" w:w="9600"/>
            <w:shd w:fill="002366"/>
          </w:tcPr>
          <w:p>
            <w:r>
              <w:rPr>
                <w:rFonts w:ascii="Tahoma" w:hAnsi="Tahoma"/>
                <w:b/>
                <w:sz w:val="18"/>
              </w:rPr>
              <w:t>WORK EXPERIENCE</w:t>
            </w:r>
          </w:p>
        </w:tc>
      </w:tr>
    </w:tbl>
    <w:p>
      <w:pPr>
        <w:pStyle w:val="Subtitle"/>
        <w:ind w:hanging="1000"/>
      </w:pPr>
    </w:p>
    <w:tbl>
      <w:tblPr>
        <w:tblStyle w:val="MainProjectTable"/>
        <w:tblW w:type="auto" w:w="0"/>
        <w:tblLook w:firstColumn="1" w:firstRow="1" w:lastColumn="0" w:lastRow="0" w:noHBand="0" w:noVBand="1" w:val="04A0"/>
        <w:tblInd w:w="-900" w:type="dxa"/>
      </w:tblPr>
      <w:tblGrid>
        <w:gridCol w:w="4320"/>
        <w:gridCol w:w="4320"/>
      </w:tblGrid>
      <w:tr>
        <w:tc>
          <w:tcPr>
            <w:tcW w:type="dxa" w:w="7400"/>
          </w:tcPr>
          <w:p>
            <w:r>
              <w:rPr>
                <w:b/>
                <w:sz w:val="20"/>
              </w:rPr>
              <w:t>• software devleoper at koliinfotech</w:t>
            </w:r>
          </w:p>
        </w:tc>
        <w:tc>
          <w:tcPr>
            <w:tcW w:type="dxa" w:w="2200"/>
          </w:tcPr>
          <w:p>
            <w:r>
              <w:rPr>
                <w:b/>
                <w:sz w:val="20"/>
              </w:rPr>
              <w:t>10 years</w:t>
            </w:r>
          </w:p>
        </w:tc>
      </w:tr>
      <w:tr>
        <w:tc>
          <w:tcPr>
            <w:tcW w:type="dxa" w:w="7400"/>
          </w:tcPr>
          <w:p>
            <w:r>
              <w:rPr>
                <w:b w:val="0"/>
                <w:sz w:val="20"/>
              </w:rPr>
              <w:t>i was woking here</w:t>
            </w:r>
          </w:p>
        </w:tc>
        <w:tc>
          <w:tcPr>
            <w:tcW w:type="dxa" w:w="2200"/>
          </w:tcPr>
          <w:p>
            <w:r/>
          </w:p>
        </w:tc>
      </w:tr>
    </w:tbl>
    <w:p>
      <w:pPr>
        <w:pStyle w:val="Subtitle"/>
        <w:ind w:hanging="1000"/>
      </w:pPr>
    </w:p>
    <w:tbl>
      <w:tblPr>
        <w:tblStyle w:val="LightList"/>
        <w:tblW w:type="auto" w:w="0"/>
        <w:tblLook w:firstColumn="1" w:firstRow="1" w:lastColumn="0" w:lastRow="0" w:noHBand="0" w:noVBand="1" w:val="04A0"/>
        <w:tblInd w:w="-900" w:type="dxa"/>
      </w:tblPr>
      <w:tblGrid>
        <w:gridCol w:w="8640"/>
      </w:tblGrid>
      <w:tr>
        <w:tc>
          <w:tcPr>
            <w:tcW w:type="dxa" w:w="9600"/>
            <w:shd w:fill="002366"/>
          </w:tcPr>
          <w:p>
            <w:r>
              <w:rPr>
                <w:rFonts w:ascii="Tahoma" w:hAnsi="Tahoma"/>
                <w:b/>
                <w:sz w:val="18"/>
              </w:rPr>
              <w:t>VOLUNTEER EXPERIENCE</w:t>
            </w:r>
          </w:p>
        </w:tc>
      </w:tr>
    </w:tbl>
    <w:p>
      <w:pPr>
        <w:pStyle w:val="Subtitle"/>
        <w:ind w:hanging="1000"/>
      </w:pPr>
    </w:p>
    <w:tbl>
      <w:tblPr>
        <w:tblStyle w:val="MainProjectTable"/>
        <w:tblW w:type="auto" w:w="0"/>
        <w:tblLook w:firstColumn="1" w:firstRow="1" w:lastColumn="0" w:lastRow="0" w:noHBand="0" w:noVBand="1" w:val="04A0"/>
        <w:tblInd w:w="-900" w:type="dxa"/>
      </w:tblPr>
      <w:tblGrid>
        <w:gridCol w:w="4320"/>
        <w:gridCol w:w="4320"/>
      </w:tblGrid>
      <w:tr>
        <w:tc>
          <w:tcPr>
            <w:tcW w:type="dxa" w:w="7400"/>
          </w:tcPr>
          <w:p>
            <w:r>
              <w:rPr>
                <w:b/>
                <w:sz w:val="20"/>
              </w:rPr>
              <w:t>• xyz role at vlo complany</w:t>
            </w:r>
          </w:p>
        </w:tc>
        <w:tc>
          <w:tcPr>
            <w:tcW w:type="dxa" w:w="2200"/>
          </w:tcPr>
          <w:p>
            <w:r>
              <w:rPr>
                <w:b/>
                <w:sz w:val="20"/>
              </w:rPr>
              <w:t>2 monts</w:t>
            </w:r>
          </w:p>
        </w:tc>
      </w:tr>
      <w:tr>
        <w:tc>
          <w:tcPr>
            <w:tcW w:type="dxa" w:w="7400"/>
          </w:tcPr>
          <w:p>
            <w:r>
              <w:rPr>
                <w:b w:val="0"/>
                <w:sz w:val="20"/>
              </w:rPr>
              <w:t>it was good exp for me on that time filed of learnong</w:t>
            </w:r>
          </w:p>
        </w:tc>
        <w:tc>
          <w:tcPr>
            <w:tcW w:type="dxa" w:w="2200"/>
          </w:tcPr>
          <w:p>
            <w:r/>
          </w:p>
        </w:tc>
      </w:tr>
    </w:tbl>
    <w:p>
      <w:pPr>
        <w:pStyle w:val="Subtitle"/>
        <w:ind w:hanging="1000"/>
      </w:pPr>
    </w:p>
    <w:tbl>
      <w:tblPr>
        <w:tblStyle w:val="LightList"/>
        <w:tblW w:type="auto" w:w="0"/>
        <w:tblLook w:firstColumn="1" w:firstRow="1" w:lastColumn="0" w:lastRow="0" w:noHBand="0" w:noVBand="1" w:val="04A0"/>
        <w:tblInd w:w="-900" w:type="dxa"/>
      </w:tblPr>
      <w:tblGrid>
        <w:gridCol w:w="8640"/>
      </w:tblGrid>
      <w:tr>
        <w:tc>
          <w:tcPr>
            <w:tcW w:type="dxa" w:w="9600"/>
            <w:shd w:fill="002366"/>
          </w:tcPr>
          <w:p>
            <w:r>
              <w:rPr>
                <w:rFonts w:ascii="Tahoma" w:hAnsi="Tahoma"/>
                <w:b/>
                <w:sz w:val="18"/>
              </w:rPr>
              <w:t>ACCOMPLISHMENTS</w:t>
            </w:r>
          </w:p>
        </w:tc>
      </w:tr>
    </w:tbl>
    <w:p>
      <w:pPr>
        <w:pStyle w:val="Subtitle"/>
        <w:ind w:hanging="1000"/>
      </w:pPr>
    </w:p>
    <w:tbl>
      <w:tblPr>
        <w:tblStyle w:val="MainProjectTable"/>
        <w:tblW w:type="auto" w:w="0"/>
        <w:tblLook w:firstColumn="1" w:firstRow="1" w:lastColumn="0" w:lastRow="0" w:noHBand="0" w:noVBand="1" w:val="04A0"/>
        <w:tblInd w:w="-900" w:type="dxa"/>
      </w:tblPr>
      <w:tblGrid>
        <w:gridCol w:w="4320"/>
        <w:gridCol w:w="4320"/>
      </w:tblGrid>
      <w:tr>
        <w:tc>
          <w:tcPr>
            <w:tcW w:type="dxa" w:w="8000"/>
          </w:tcPr>
          <w:p>
            <w:r>
              <w:rPr>
                <w:b w:val="0"/>
                <w:sz w:val="20"/>
              </w:rPr>
              <w:t>• university toper</w:t>
            </w:r>
          </w:p>
        </w:tc>
        <w:tc>
          <w:tcPr>
            <w:tcW w:type="dxa" w:w="1600"/>
          </w:tcPr>
          <w:p>
            <w:r>
              <w:rPr>
                <w:b w:val="0"/>
                <w:sz w:val="20"/>
              </w:rPr>
              <w:t>2022</w:t>
            </w:r>
          </w:p>
        </w:tc>
      </w:tr>
    </w:tbl>
    <w:p>
      <w:pPr>
        <w:pStyle w:val="Subtitle"/>
        <w:ind w:hanging="1000"/>
      </w:pPr>
    </w:p>
    <w:tbl>
      <w:tblPr>
        <w:tblStyle w:val="LightList"/>
        <w:tblW w:type="auto" w:w="0"/>
        <w:tblLook w:firstColumn="1" w:firstRow="1" w:lastColumn="0" w:lastRow="0" w:noHBand="0" w:noVBand="1" w:val="04A0"/>
        <w:tblInd w:w="-900" w:type="dxa"/>
      </w:tblPr>
      <w:tblGrid>
        <w:gridCol w:w="8640"/>
      </w:tblGrid>
      <w:tr>
        <w:tc>
          <w:tcPr>
            <w:tcW w:type="dxa" w:w="9600"/>
            <w:shd w:fill="002366"/>
          </w:tcPr>
          <w:p>
            <w:r>
              <w:rPr>
                <w:rFonts w:ascii="Tahoma" w:hAnsi="Tahoma"/>
                <w:b/>
                <w:sz w:val="18"/>
              </w:rPr>
              <w:t>HOBBIES</w:t>
            </w:r>
          </w:p>
        </w:tc>
      </w:tr>
    </w:tbl>
    <w:p>
      <w:pPr>
        <w:pStyle w:val="Subtitle"/>
        <w:ind w:hanging="1000"/>
      </w:pPr>
    </w:p>
    <w:tbl>
      <w:tblPr>
        <w:tblStyle w:val="MainProjectTable"/>
        <w:tblW w:type="auto" w:w="0"/>
        <w:tblLook w:firstColumn="1" w:firstRow="1" w:lastColumn="0" w:lastRow="0" w:noHBand="0" w:noVBand="1" w:val="04A0"/>
        <w:tblInd w:w="-900" w:type="dxa"/>
      </w:tblPr>
      <w:tblGrid>
        <w:gridCol w:w="8640"/>
      </w:tblGrid>
      <w:tr>
        <w:tc>
          <w:tcPr>
            <w:tcW w:type="dxa" w:w="9600"/>
          </w:tcPr>
          <w:p>
            <w:r>
              <w:rPr>
                <w:b w:val="0"/>
                <w:sz w:val="20"/>
              </w:rPr>
              <w:t>• reading</w:t>
            </w:r>
          </w:p>
        </w:tc>
      </w:tr>
      <w:tr>
        <w:tc>
          <w:tcPr>
            <w:tcW w:type="dxa" w:w="9600"/>
          </w:tcPr>
          <w:p>
            <w:r>
              <w:rPr>
                <w:b w:val="0"/>
                <w:sz w:val="20"/>
              </w:rPr>
              <w:t>• crying</w:t>
            </w:r>
          </w:p>
        </w:tc>
      </w:tr>
      <w:tr>
        <w:tc>
          <w:tcPr>
            <w:tcW w:type="dxa" w:w="9600"/>
          </w:tcPr>
          <w:p>
            <w:r>
              <w:rPr>
                <w:b w:val="0"/>
                <w:sz w:val="20"/>
              </w:rPr>
              <w:t>• playing</w:t>
            </w:r>
          </w:p>
        </w:tc>
      </w:tr>
    </w:tbl>
    <w:p>
      <w:pPr>
        <w:pStyle w:val="Subtitle"/>
        <w:ind w:hanging="1000"/>
      </w:pPr>
    </w:p>
    <w:sectPr w:rsidR="00CE5EFF" w:rsidRPr="00084EC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CAE6A" w14:textId="77777777" w:rsidR="00877BC8" w:rsidRDefault="00877BC8">
      <w:pPr>
        <w:spacing w:after="0" w:line="240" w:lineRule="auto"/>
      </w:pPr>
      <w:r>
        <w:separator/>
      </w:r>
    </w:p>
  </w:endnote>
  <w:endnote w:type="continuationSeparator" w:id="0">
    <w:p w14:paraId="58BA97E2" w14:textId="77777777" w:rsidR="00877BC8" w:rsidRDefault="0087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2BB4E" w14:textId="77777777" w:rsidR="00877BC8" w:rsidRDefault="00877BC8">
      <w:pPr>
        <w:spacing w:after="0" w:line="240" w:lineRule="auto"/>
      </w:pPr>
      <w:r>
        <w:separator/>
      </w:r>
    </w:p>
  </w:footnote>
  <w:footnote w:type="continuationSeparator" w:id="0">
    <w:p w14:paraId="3E8C62A7" w14:textId="77777777" w:rsidR="00877BC8" w:rsidRDefault="0087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F1F0E" w14:textId="316F078E" w:rsidR="00CE5EFF" w:rsidRDefault="00877BC8">
    <w:pPr>
      <w:ind w:hanging="1000"/>
    </w:pPr>
    <w:r>
      <w:t>RAM PATIL</w:t>
    </w:r>
  </w:p>
  <w:p>
    <w:pPr>
      <w:pStyle w:val="headLine1"/>
      <w:ind w:hanging="1000"/>
    </w:pPr>
    <w:r>
      <w:t>backend dev</w:t>
    </w:r>
  </w:p>
  <w:p>
    <w:pPr>
      <w:pStyle w:val="NoSpacing"/>
      <w:ind w:hanging="1000"/>
    </w:pPr>
    <w:r>
      <w:t>ram@gmail.com | 1122334455 | Age : 56</w:t>
    </w:r>
  </w:p>
  <w:p>
    <w:pPr>
      <w:pStyle w:val="NoSpacing"/>
      <w:ind w:hanging="1000"/>
    </w:pPr>
    <w:r>
      <w:t>LinkedIn - http://linkding.com/ram-344 |  GitHub - http://github.com/ram-456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9D7"/>
    <w:rsid w:val="000075B6"/>
    <w:rsid w:val="00014408"/>
    <w:rsid w:val="000232E7"/>
    <w:rsid w:val="00026ADB"/>
    <w:rsid w:val="00034616"/>
    <w:rsid w:val="0004083C"/>
    <w:rsid w:val="00041D77"/>
    <w:rsid w:val="00045916"/>
    <w:rsid w:val="00046F15"/>
    <w:rsid w:val="0006063C"/>
    <w:rsid w:val="000646CE"/>
    <w:rsid w:val="00064DB1"/>
    <w:rsid w:val="00084ECD"/>
    <w:rsid w:val="00084FF9"/>
    <w:rsid w:val="000915A4"/>
    <w:rsid w:val="000B368E"/>
    <w:rsid w:val="000C27DE"/>
    <w:rsid w:val="000D1FBD"/>
    <w:rsid w:val="000D33C7"/>
    <w:rsid w:val="000E4BFA"/>
    <w:rsid w:val="000F547A"/>
    <w:rsid w:val="001028DA"/>
    <w:rsid w:val="00117503"/>
    <w:rsid w:val="00123174"/>
    <w:rsid w:val="0013139B"/>
    <w:rsid w:val="00133A01"/>
    <w:rsid w:val="00143687"/>
    <w:rsid w:val="001447BC"/>
    <w:rsid w:val="0015074B"/>
    <w:rsid w:val="001556EA"/>
    <w:rsid w:val="00174915"/>
    <w:rsid w:val="00175096"/>
    <w:rsid w:val="00177DC2"/>
    <w:rsid w:val="001804CF"/>
    <w:rsid w:val="00183646"/>
    <w:rsid w:val="001855A3"/>
    <w:rsid w:val="001A0BA2"/>
    <w:rsid w:val="001B510C"/>
    <w:rsid w:val="001B663E"/>
    <w:rsid w:val="001D0985"/>
    <w:rsid w:val="001D1360"/>
    <w:rsid w:val="001D58D3"/>
    <w:rsid w:val="001E63BB"/>
    <w:rsid w:val="001F1406"/>
    <w:rsid w:val="001F1C8F"/>
    <w:rsid w:val="0021694F"/>
    <w:rsid w:val="00225490"/>
    <w:rsid w:val="002310BD"/>
    <w:rsid w:val="002317C0"/>
    <w:rsid w:val="00233006"/>
    <w:rsid w:val="002411E5"/>
    <w:rsid w:val="0024636E"/>
    <w:rsid w:val="00246F27"/>
    <w:rsid w:val="00250762"/>
    <w:rsid w:val="0026291D"/>
    <w:rsid w:val="00265EFC"/>
    <w:rsid w:val="00270855"/>
    <w:rsid w:val="002721B5"/>
    <w:rsid w:val="002724DD"/>
    <w:rsid w:val="00277531"/>
    <w:rsid w:val="0028294C"/>
    <w:rsid w:val="00284F6C"/>
    <w:rsid w:val="0029639D"/>
    <w:rsid w:val="00296558"/>
    <w:rsid w:val="002A39B7"/>
    <w:rsid w:val="002A52AF"/>
    <w:rsid w:val="002A7203"/>
    <w:rsid w:val="002A7609"/>
    <w:rsid w:val="002B25D0"/>
    <w:rsid w:val="002C234C"/>
    <w:rsid w:val="002C2BD3"/>
    <w:rsid w:val="002C2F89"/>
    <w:rsid w:val="002C4B8D"/>
    <w:rsid w:val="002D497A"/>
    <w:rsid w:val="002D72FC"/>
    <w:rsid w:val="002D74EA"/>
    <w:rsid w:val="002E13F8"/>
    <w:rsid w:val="00311CAE"/>
    <w:rsid w:val="00317A71"/>
    <w:rsid w:val="0032421F"/>
    <w:rsid w:val="00326F90"/>
    <w:rsid w:val="00333731"/>
    <w:rsid w:val="003377FC"/>
    <w:rsid w:val="0034617E"/>
    <w:rsid w:val="00353FF4"/>
    <w:rsid w:val="003620D0"/>
    <w:rsid w:val="00364762"/>
    <w:rsid w:val="00381AF6"/>
    <w:rsid w:val="00395544"/>
    <w:rsid w:val="003D796A"/>
    <w:rsid w:val="003D7E21"/>
    <w:rsid w:val="003F12FB"/>
    <w:rsid w:val="003F2D12"/>
    <w:rsid w:val="00411016"/>
    <w:rsid w:val="0041724F"/>
    <w:rsid w:val="004245AD"/>
    <w:rsid w:val="00435AD2"/>
    <w:rsid w:val="00436F13"/>
    <w:rsid w:val="00443BEA"/>
    <w:rsid w:val="00445EAD"/>
    <w:rsid w:val="004502C6"/>
    <w:rsid w:val="004548E9"/>
    <w:rsid w:val="00457AAF"/>
    <w:rsid w:val="004620B3"/>
    <w:rsid w:val="0046680D"/>
    <w:rsid w:val="004715EC"/>
    <w:rsid w:val="00475934"/>
    <w:rsid w:val="00480C82"/>
    <w:rsid w:val="00484FF2"/>
    <w:rsid w:val="0049031D"/>
    <w:rsid w:val="00493E79"/>
    <w:rsid w:val="0049499F"/>
    <w:rsid w:val="004B0714"/>
    <w:rsid w:val="004C144C"/>
    <w:rsid w:val="004C4FED"/>
    <w:rsid w:val="004D47A4"/>
    <w:rsid w:val="004D5AC6"/>
    <w:rsid w:val="004E0860"/>
    <w:rsid w:val="004E117E"/>
    <w:rsid w:val="004E62AD"/>
    <w:rsid w:val="004E75EF"/>
    <w:rsid w:val="004E78B4"/>
    <w:rsid w:val="00501FA5"/>
    <w:rsid w:val="0051206F"/>
    <w:rsid w:val="0051771C"/>
    <w:rsid w:val="00526940"/>
    <w:rsid w:val="00527C12"/>
    <w:rsid w:val="00541BA4"/>
    <w:rsid w:val="00546E7C"/>
    <w:rsid w:val="00546F6F"/>
    <w:rsid w:val="00552004"/>
    <w:rsid w:val="005727B5"/>
    <w:rsid w:val="0057307B"/>
    <w:rsid w:val="00576AEE"/>
    <w:rsid w:val="005B6D8E"/>
    <w:rsid w:val="005C1A8B"/>
    <w:rsid w:val="005C6AC1"/>
    <w:rsid w:val="005D23D0"/>
    <w:rsid w:val="005D4C28"/>
    <w:rsid w:val="005E42A0"/>
    <w:rsid w:val="005E5A68"/>
    <w:rsid w:val="006041DD"/>
    <w:rsid w:val="00630359"/>
    <w:rsid w:val="00631FAD"/>
    <w:rsid w:val="00636AF5"/>
    <w:rsid w:val="0065063C"/>
    <w:rsid w:val="006606D0"/>
    <w:rsid w:val="006708E8"/>
    <w:rsid w:val="00674B74"/>
    <w:rsid w:val="0067581F"/>
    <w:rsid w:val="00675B1D"/>
    <w:rsid w:val="00681625"/>
    <w:rsid w:val="0068488F"/>
    <w:rsid w:val="006A1636"/>
    <w:rsid w:val="006B248F"/>
    <w:rsid w:val="006B2DE3"/>
    <w:rsid w:val="006B360E"/>
    <w:rsid w:val="006B4636"/>
    <w:rsid w:val="006C53A2"/>
    <w:rsid w:val="006E0DEC"/>
    <w:rsid w:val="00705265"/>
    <w:rsid w:val="00706785"/>
    <w:rsid w:val="0070766A"/>
    <w:rsid w:val="00715AAB"/>
    <w:rsid w:val="007207E5"/>
    <w:rsid w:val="00722D50"/>
    <w:rsid w:val="00751CF5"/>
    <w:rsid w:val="00764D00"/>
    <w:rsid w:val="00767F1A"/>
    <w:rsid w:val="00772E46"/>
    <w:rsid w:val="00773AC8"/>
    <w:rsid w:val="00774426"/>
    <w:rsid w:val="00781628"/>
    <w:rsid w:val="00797C3F"/>
    <w:rsid w:val="007A30F9"/>
    <w:rsid w:val="007A7706"/>
    <w:rsid w:val="007C0964"/>
    <w:rsid w:val="007D2C07"/>
    <w:rsid w:val="007D3F20"/>
    <w:rsid w:val="007F7F76"/>
    <w:rsid w:val="0080260E"/>
    <w:rsid w:val="008078AF"/>
    <w:rsid w:val="00807AA1"/>
    <w:rsid w:val="00820A84"/>
    <w:rsid w:val="00823FA7"/>
    <w:rsid w:val="008250B0"/>
    <w:rsid w:val="0082521A"/>
    <w:rsid w:val="00842C1B"/>
    <w:rsid w:val="00864CF7"/>
    <w:rsid w:val="0086634A"/>
    <w:rsid w:val="0087246B"/>
    <w:rsid w:val="00875337"/>
    <w:rsid w:val="008756A9"/>
    <w:rsid w:val="00877BC8"/>
    <w:rsid w:val="0088179A"/>
    <w:rsid w:val="008864A4"/>
    <w:rsid w:val="008923EE"/>
    <w:rsid w:val="00896AE8"/>
    <w:rsid w:val="008B24AF"/>
    <w:rsid w:val="008C085C"/>
    <w:rsid w:val="008C123D"/>
    <w:rsid w:val="008C297B"/>
    <w:rsid w:val="008D1AE2"/>
    <w:rsid w:val="008E5322"/>
    <w:rsid w:val="008F0CB1"/>
    <w:rsid w:val="008F1F2A"/>
    <w:rsid w:val="00910E46"/>
    <w:rsid w:val="009112A1"/>
    <w:rsid w:val="00915DE9"/>
    <w:rsid w:val="0091798E"/>
    <w:rsid w:val="00930422"/>
    <w:rsid w:val="00930A49"/>
    <w:rsid w:val="00942EA9"/>
    <w:rsid w:val="0094727F"/>
    <w:rsid w:val="00952B71"/>
    <w:rsid w:val="009678A6"/>
    <w:rsid w:val="00971702"/>
    <w:rsid w:val="009724DF"/>
    <w:rsid w:val="009731C5"/>
    <w:rsid w:val="009775EB"/>
    <w:rsid w:val="00982337"/>
    <w:rsid w:val="00982400"/>
    <w:rsid w:val="009853F2"/>
    <w:rsid w:val="00992BC1"/>
    <w:rsid w:val="009A2511"/>
    <w:rsid w:val="009A5CC2"/>
    <w:rsid w:val="009B49B8"/>
    <w:rsid w:val="009C60B4"/>
    <w:rsid w:val="009D24DD"/>
    <w:rsid w:val="009D679C"/>
    <w:rsid w:val="009E6A41"/>
    <w:rsid w:val="009F4669"/>
    <w:rsid w:val="00A178CC"/>
    <w:rsid w:val="00A27197"/>
    <w:rsid w:val="00A3372F"/>
    <w:rsid w:val="00A34AB0"/>
    <w:rsid w:val="00A35CE2"/>
    <w:rsid w:val="00A4010F"/>
    <w:rsid w:val="00A431E1"/>
    <w:rsid w:val="00A45A28"/>
    <w:rsid w:val="00A5480F"/>
    <w:rsid w:val="00A65B9A"/>
    <w:rsid w:val="00A67938"/>
    <w:rsid w:val="00A90942"/>
    <w:rsid w:val="00A91EEF"/>
    <w:rsid w:val="00A9226E"/>
    <w:rsid w:val="00AA006C"/>
    <w:rsid w:val="00AA1D8D"/>
    <w:rsid w:val="00AA5B46"/>
    <w:rsid w:val="00AA6336"/>
    <w:rsid w:val="00AC149A"/>
    <w:rsid w:val="00AD6217"/>
    <w:rsid w:val="00AE5795"/>
    <w:rsid w:val="00AF2097"/>
    <w:rsid w:val="00B04435"/>
    <w:rsid w:val="00B103FB"/>
    <w:rsid w:val="00B15D2E"/>
    <w:rsid w:val="00B20A7E"/>
    <w:rsid w:val="00B22BAD"/>
    <w:rsid w:val="00B26838"/>
    <w:rsid w:val="00B36738"/>
    <w:rsid w:val="00B44437"/>
    <w:rsid w:val="00B47730"/>
    <w:rsid w:val="00B53695"/>
    <w:rsid w:val="00B5772D"/>
    <w:rsid w:val="00B57E73"/>
    <w:rsid w:val="00B61CA7"/>
    <w:rsid w:val="00B65C7A"/>
    <w:rsid w:val="00B96899"/>
    <w:rsid w:val="00BA0B81"/>
    <w:rsid w:val="00BB44F9"/>
    <w:rsid w:val="00BB4C2F"/>
    <w:rsid w:val="00BE0C00"/>
    <w:rsid w:val="00C00D68"/>
    <w:rsid w:val="00C11032"/>
    <w:rsid w:val="00C130CA"/>
    <w:rsid w:val="00C254CD"/>
    <w:rsid w:val="00C303CC"/>
    <w:rsid w:val="00C4586E"/>
    <w:rsid w:val="00C45A2B"/>
    <w:rsid w:val="00C60C2B"/>
    <w:rsid w:val="00C77DCD"/>
    <w:rsid w:val="00C97A48"/>
    <w:rsid w:val="00CA169F"/>
    <w:rsid w:val="00CB0664"/>
    <w:rsid w:val="00CB1222"/>
    <w:rsid w:val="00CB618F"/>
    <w:rsid w:val="00CB757E"/>
    <w:rsid w:val="00CC1749"/>
    <w:rsid w:val="00CC3A46"/>
    <w:rsid w:val="00CC7CC9"/>
    <w:rsid w:val="00CE5EFF"/>
    <w:rsid w:val="00CF5C49"/>
    <w:rsid w:val="00D12E41"/>
    <w:rsid w:val="00D26B00"/>
    <w:rsid w:val="00D41353"/>
    <w:rsid w:val="00D46425"/>
    <w:rsid w:val="00D53AB3"/>
    <w:rsid w:val="00D65ABB"/>
    <w:rsid w:val="00D735FB"/>
    <w:rsid w:val="00D73DA0"/>
    <w:rsid w:val="00D969B8"/>
    <w:rsid w:val="00DA0789"/>
    <w:rsid w:val="00DA6D17"/>
    <w:rsid w:val="00DB1AAC"/>
    <w:rsid w:val="00DC2EEB"/>
    <w:rsid w:val="00DD494C"/>
    <w:rsid w:val="00DE6CE9"/>
    <w:rsid w:val="00DE78C5"/>
    <w:rsid w:val="00DF4B13"/>
    <w:rsid w:val="00E21B8B"/>
    <w:rsid w:val="00E33C3B"/>
    <w:rsid w:val="00E40485"/>
    <w:rsid w:val="00E42DE9"/>
    <w:rsid w:val="00E43310"/>
    <w:rsid w:val="00E577A2"/>
    <w:rsid w:val="00E61569"/>
    <w:rsid w:val="00E619F8"/>
    <w:rsid w:val="00E6535D"/>
    <w:rsid w:val="00E711C3"/>
    <w:rsid w:val="00E77BC0"/>
    <w:rsid w:val="00E907BE"/>
    <w:rsid w:val="00E9225D"/>
    <w:rsid w:val="00EA181A"/>
    <w:rsid w:val="00EA51CC"/>
    <w:rsid w:val="00EB1AEB"/>
    <w:rsid w:val="00EB4E9D"/>
    <w:rsid w:val="00EC38F4"/>
    <w:rsid w:val="00ED660D"/>
    <w:rsid w:val="00ED68EE"/>
    <w:rsid w:val="00EE1596"/>
    <w:rsid w:val="00F046C2"/>
    <w:rsid w:val="00F07E67"/>
    <w:rsid w:val="00F11FA0"/>
    <w:rsid w:val="00F1651A"/>
    <w:rsid w:val="00F33C7B"/>
    <w:rsid w:val="00F433B9"/>
    <w:rsid w:val="00F50778"/>
    <w:rsid w:val="00F558BE"/>
    <w:rsid w:val="00F62209"/>
    <w:rsid w:val="00F65235"/>
    <w:rsid w:val="00F70CD8"/>
    <w:rsid w:val="00F70D6E"/>
    <w:rsid w:val="00F845F8"/>
    <w:rsid w:val="00F86A1F"/>
    <w:rsid w:val="00F86B27"/>
    <w:rsid w:val="00F87E64"/>
    <w:rsid w:val="00F97A36"/>
    <w:rsid w:val="00FA170C"/>
    <w:rsid w:val="00FB244D"/>
    <w:rsid w:val="00FC693F"/>
    <w:rsid w:val="00FD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B7B1D"/>
  <w14:defaultImageDpi w14:val="300"/>
  <w15:docId w15:val="{83418CF2-D4F4-4EC3-9142-F9C63224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40"/>
    </w:pPr>
    <w:rPr>
      <w:rFonts w:ascii="Times New Roman" w:hAnsi="Times New Roman"/>
      <w:b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Line1">
    <w:name w:val="headLine1"/>
    <w:pPr>
      <w:spacing w:after="40"/>
    </w:pPr>
    <w:rPr>
      <w:rFonts w:ascii="Times New Roman" w:hAnsi="Times New Roman"/>
      <w:b/>
      <w:sz w:val="24"/>
    </w:rPr>
  </w:style>
  <w:style w:type="paragraph" w:customStyle="1" w:styleId="Line1">
    <w:name w:val="Line1"/>
    <w:pPr>
      <w:spacing w:after="40"/>
    </w:pPr>
    <w:rPr>
      <w:b/>
      <w:color w:val="1F497D"/>
      <w:sz w:val="2"/>
      <w:highlight w:val="black"/>
    </w:rPr>
  </w:style>
  <w:style w:type="table" w:customStyle="1" w:styleId="MainTable">
    <w:name w:val="Main Table"/>
    <w:basedOn w:val="TableNormal"/>
    <w:uiPriority w:val="99"/>
    <w:rsid w:val="00ED68EE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FFFFFF" w:themeFill="background1"/>
      </w:tcPr>
    </w:tblStylePr>
    <w:tblStylePr w:type="lastRow">
      <w:tblPr/>
      <w:tcPr>
        <w:tcBorders>
          <w:left w:val="single" w:sz="4" w:space="0" w:color="auto"/>
        </w:tcBorders>
      </w:tcPr>
    </w:tblStylePr>
  </w:style>
  <w:style w:type="table" w:customStyle="1" w:styleId="MainProjectTable">
    <w:name w:val="Main Project Table"/>
    <w:basedOn w:val="TableNormal"/>
    <w:uiPriority w:val="99"/>
    <w:rsid w:val="00D46425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A4BDF2-D5FE-4950-BF43-B78FD7F0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Shruti Kumar</cp:lastModifiedBy>
  <cp:revision>2</cp:revision>
  <cp:lastPrinted>2020-04-09T19:41:00Z</cp:lastPrinted>
  <dcterms:created xsi:type="dcterms:W3CDTF">2020-04-15T12:40:00Z</dcterms:created>
  <dcterms:modified xsi:type="dcterms:W3CDTF">2020-04-15T12:40:00Z</dcterms:modified>
  <cp:category/>
</cp:coreProperties>
</file>